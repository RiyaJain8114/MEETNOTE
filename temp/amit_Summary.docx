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The provided transcript is extremely brief and appears to be a test of a recording or transcription feature rather than a business meeting.</w:t>
        <w:br/>
        <w:br/>
        <w:t>**Summary:**</w:t>
        <w:br/>
        <w:br/>
        <w:t>The transcript captures Amit introducing himself and stating he is "testing this Y-shendrating feature." No business discussions, decisions, or action items were present.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