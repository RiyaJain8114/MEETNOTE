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Minutes of Meeting</w:t>
      </w:r>
    </w:p>
    <w:p>
      <w:pPr>
        <w:jc w:val="left"/>
      </w:pPr>
    </w:p>
    <w:p>
      <w:pPr>
        <w:jc w:val="left"/>
      </w:pPr>
      <w:r>
        <w:rPr>
          <w:b/>
        </w:rPr>
        <w:t>Meeting Title:</w:t>
      </w:r>
    </w:p>
    <w:p>
      <w:pPr>
        <w:jc w:val="left"/>
      </w:pPr>
      <w:r>
        <w:t>Meeting on Two-Second Improvements</w:t>
      </w:r>
    </w:p>
    <w:p>
      <w:pPr>
        <w:jc w:val="left"/>
      </w:pPr>
      <w:r>
        <w:rPr>
          <w:b/>
        </w:rPr>
        <w:t>Date and Time:</w:t>
      </w:r>
    </w:p>
    <w:p>
      <w:pPr>
        <w:jc w:val="left"/>
      </w:pPr>
      <w:r>
        <w:t>Not specified</w:t>
      </w:r>
    </w:p>
    <w:p>
      <w:pPr>
        <w:jc w:val="left"/>
      </w:pPr>
      <w:r>
        <w:rPr>
          <w:b/>
        </w:rPr>
        <w:t>Attendees:</w:t>
      </w:r>
    </w:p>
    <w:p>
      <w:pPr>
        <w:jc w:val="left"/>
      </w:pPr>
      <w:r>
        <w:t>- Leonard Peacore</w:t>
        <w:br/>
        <w:t>- Brian Newhook</w:t>
      </w:r>
    </w:p>
    <w:p>
      <w:pPr>
        <w:jc w:val="left"/>
      </w:pPr>
      <w:r>
        <w:rPr>
          <w:b/>
        </w:rPr>
        <w:t>Agenda:</w:t>
      </w:r>
    </w:p>
    <w:p>
      <w:pPr>
        <w:jc w:val="left"/>
      </w:pPr>
      <w:r>
        <w:t>- Discussion of the "Two Second Improvements" concept and its benefits.</w:t>
        <w:br/>
        <w:t>- Review of a practical example of a "Two Second Improvement."</w:t>
      </w:r>
    </w:p>
    <w:p>
      <w:pPr>
        <w:jc w:val="left"/>
      </w:pPr>
      <w:r>
        <w:rPr>
          <w:b/>
        </w:rPr>
        <w:t>Discussion Points:</w:t>
      </w:r>
    </w:p>
    <w:p>
      <w:pPr>
        <w:jc w:val="left"/>
      </w:pPr>
      <w:r>
        <w:t>- Brian Newhook introduced his role at Genoa Design as Technical Manager for the PSC project.</w:t>
        <w:br/>
        <w:t>- Brian elaborated on "Two Second Improvements," a concept learned at a Canadian Manufacturer's and Exporters conference and developed by Paul Acres (author of "Two Second Lean").</w:t>
        <w:br/>
        <w:t>- The core idea is to implement small, daily improvements to tasks and processes, which cumulatively lead to significant organizational savings and enhancements.</w:t>
        <w:br/>
        <w:t>- An example shared was labeling a chocolate chip cookie jar at Glencoe Drive to distinguish it from an identical arrowroot cookie jar, thereby saving time previously wasted on incorrect selections.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